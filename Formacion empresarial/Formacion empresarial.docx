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sz w:val="32"/>
          <w:szCs w:val="32"/>
        </w:rPr>
      </w:pPr>
      <w:r>
        <w:rPr>
          <w:sz w:val="32"/>
          <w:szCs w:val="32"/>
        </w:rPr>
        <w:t>Educación Media Tecnológica (E.M.T)</w:t>
      </w:r>
    </w:p>
    <w:p>
      <w:pPr>
        <w:pStyle w:val="Normal"/>
        <w:spacing w:lineRule="auto" w:line="360"/>
        <w:jc w:val="center"/>
        <w:rPr>
          <w:sz w:val="32"/>
          <w:szCs w:val="32"/>
        </w:rPr>
      </w:pPr>
      <w:r>
        <w:rPr>
          <w:sz w:val="32"/>
          <w:szCs w:val="32"/>
        </w:rPr>
      </w:r>
    </w:p>
    <w:p>
      <w:pPr>
        <w:pStyle w:val="Normal"/>
        <w:spacing w:lineRule="auto" w:line="360"/>
        <w:jc w:val="center"/>
        <w:rPr>
          <w:sz w:val="32"/>
          <w:szCs w:val="32"/>
        </w:rPr>
      </w:pPr>
      <w:r>
        <w:rPr>
          <w:sz w:val="32"/>
          <w:szCs w:val="32"/>
        </w:rPr>
        <w:t>PLAN 2004</w:t>
      </w:r>
    </w:p>
    <w:p>
      <w:pPr>
        <w:pStyle w:val="Normal"/>
        <w:spacing w:lineRule="auto" w:line="360"/>
        <w:jc w:val="center"/>
        <w:rPr>
          <w:b/>
          <w:b/>
          <w:bCs/>
          <w:sz w:val="32"/>
          <w:szCs w:val="32"/>
        </w:rPr>
      </w:pPr>
      <w:r>
        <w:rPr>
          <w:b/>
          <w:bCs/>
          <w:sz w:val="32"/>
          <w:szCs w:val="32"/>
        </w:rPr>
        <w:t>Informatica</w:t>
      </w:r>
      <w:r>
        <w:rPr>
          <w:b w:val="false"/>
          <w:bCs w:val="false"/>
          <w:sz w:val="32"/>
          <w:szCs w:val="32"/>
        </w:rPr>
        <w:t>- Énfasis Desarrollo Web (3IF)</w:t>
      </w:r>
    </w:p>
    <w:p>
      <w:pPr>
        <w:pStyle w:val="Normal"/>
        <w:spacing w:lineRule="auto" w:line="360"/>
        <w:jc w:val="center"/>
        <w:rPr>
          <w:b w:val="false"/>
          <w:b w:val="false"/>
          <w:bCs w:val="false"/>
        </w:rPr>
      </w:pPr>
      <w:r>
        <w:rPr>
          <w:b w:val="false"/>
          <w:bCs w:val="false"/>
        </w:rPr>
      </w:r>
    </w:p>
    <w:p>
      <w:pPr>
        <w:pStyle w:val="Normal"/>
        <w:spacing w:lineRule="auto" w:line="360"/>
        <w:jc w:val="center"/>
        <w:rPr>
          <w:b/>
          <w:b/>
          <w:bCs/>
          <w:sz w:val="32"/>
          <w:szCs w:val="32"/>
        </w:rPr>
      </w:pPr>
      <w:r>
        <w:rPr>
          <w:b w:val="false"/>
          <w:bCs w:val="false"/>
          <w:sz w:val="32"/>
          <w:szCs w:val="32"/>
        </w:rPr>
        <w:t>PROYECTO DE EGRESO- AÑO 2022</w:t>
      </w:r>
    </w:p>
    <w:p>
      <w:pPr>
        <w:pStyle w:val="Normal"/>
        <w:spacing w:lineRule="auto" w:line="360"/>
        <w:jc w:val="center"/>
        <w:rPr>
          <w:b w:val="false"/>
          <w:b w:val="false"/>
          <w:bCs w:val="false"/>
        </w:rPr>
      </w:pPr>
      <w:r>
        <w:rPr>
          <w:b w:val="false"/>
          <w:bCs w:val="false"/>
        </w:rPr>
      </w:r>
    </w:p>
    <w:p>
      <w:pPr>
        <w:pStyle w:val="Normal"/>
        <w:spacing w:lineRule="auto" w:line="360"/>
        <w:jc w:val="center"/>
        <w:rPr>
          <w:b/>
          <w:b/>
          <w:bCs/>
          <w:sz w:val="32"/>
          <w:szCs w:val="32"/>
        </w:rPr>
      </w:pPr>
      <w:r>
        <w:rPr>
          <w:b w:val="false"/>
          <w:bCs w:val="false"/>
          <w:sz w:val="32"/>
          <w:szCs w:val="32"/>
        </w:rPr>
        <w:t>ASIGNATURA: FORMACIÓN EMPRESARIAL</w:t>
      </w:r>
    </w:p>
    <w:p>
      <w:pPr>
        <w:pStyle w:val="Normal"/>
        <w:spacing w:lineRule="auto" w:line="360"/>
        <w:jc w:val="center"/>
        <w:rPr>
          <w:b/>
          <w:b/>
          <w:bCs/>
          <w:sz w:val="32"/>
          <w:szCs w:val="32"/>
        </w:rPr>
      </w:pPr>
      <w:r>
        <w:rPr>
          <w:b w:val="false"/>
          <w:bCs w:val="false"/>
          <w:sz w:val="32"/>
          <w:szCs w:val="32"/>
        </w:rPr>
        <w:t>I.T.S- “Arias Balparda” Instituto Tecnológico Superior</w:t>
      </w:r>
    </w:p>
    <w:p>
      <w:pPr>
        <w:pStyle w:val="Normal"/>
        <w:spacing w:lineRule="auto" w:line="360"/>
        <w:jc w:val="center"/>
        <w:rPr>
          <w:b w:val="false"/>
          <w:b w:val="false"/>
          <w:bCs w:val="false"/>
        </w:rPr>
      </w:pPr>
      <w:r>
        <w:rPr>
          <w:b w:val="false"/>
          <w:bCs w:val="false"/>
        </w:rPr>
      </w:r>
    </w:p>
    <w:p>
      <w:pPr>
        <w:pStyle w:val="Normal"/>
        <w:spacing w:lineRule="auto" w:line="360"/>
        <w:jc w:val="left"/>
        <w:rPr>
          <w:b/>
          <w:b/>
          <w:bCs/>
          <w:sz w:val="24"/>
          <w:szCs w:val="24"/>
        </w:rPr>
      </w:pPr>
      <w:r>
        <w:rPr>
          <w:b w:val="false"/>
          <w:bCs w:val="false"/>
          <w:sz w:val="24"/>
          <w:szCs w:val="24"/>
        </w:rPr>
        <w:t>Grupo: Nicolas Alvarez, Ignacio Armand-ugón, German Estefan, Fabricio Rivero.</w:t>
      </w:r>
    </w:p>
    <w:p>
      <w:pPr>
        <w:pStyle w:val="Normal"/>
        <w:spacing w:lineRule="auto" w:line="360"/>
        <w:jc w:val="left"/>
        <w:rPr>
          <w:b/>
          <w:b/>
          <w:bCs/>
          <w:sz w:val="24"/>
          <w:szCs w:val="24"/>
        </w:rPr>
      </w:pPr>
      <w:r>
        <w:rPr>
          <w:b w:val="false"/>
          <w:bCs w:val="false"/>
          <w:sz w:val="24"/>
          <w:szCs w:val="24"/>
        </w:rPr>
        <w:t>Docente: Beatriz Rodriguez</w:t>
      </w:r>
    </w:p>
    <w:p>
      <w:pPr>
        <w:pStyle w:val="Normal"/>
        <w:spacing w:lineRule="auto" w:line="360"/>
        <w:rPr/>
      </w:pPr>
      <w:r>
        <w:rPr/>
      </w:r>
    </w:p>
    <w:p>
      <w:pPr>
        <w:pStyle w:val="Normal"/>
        <w:spacing w:lineRule="auto" w:line="240"/>
        <w:rPr>
          <w:sz w:val="24"/>
          <w:szCs w:val="24"/>
        </w:rPr>
      </w:pPr>
      <w:r>
        <w:rPr>
          <w:sz w:val="24"/>
          <w:szCs w:val="24"/>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drawing>
          <wp:anchor behindDoc="0" distT="0" distB="0" distL="114300" distR="114300" simplePos="0" locked="0" layoutInCell="0" allowOverlap="1" relativeHeight="2">
            <wp:simplePos x="0" y="0"/>
            <wp:positionH relativeFrom="column">
              <wp:posOffset>0</wp:posOffset>
            </wp:positionH>
            <wp:positionV relativeFrom="paragraph">
              <wp:posOffset>635</wp:posOffset>
            </wp:positionV>
            <wp:extent cx="5271770" cy="3194050"/>
            <wp:effectExtent l="0" t="0" r="0" b="0"/>
            <wp:wrapTopAndBottom/>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5271770" cy="319405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lang w:val="es-UY"/>
        </w:rPr>
      </w:pPr>
      <w:r>
        <w:rPr>
          <w:rFonts w:cs="Arial" w:ascii="Arial" w:hAnsi="Arial"/>
          <w:sz w:val="24"/>
          <w:szCs w:val="24"/>
          <w:lang w:val="es-UY"/>
        </w:rPr>
      </w:r>
    </w:p>
    <w:p>
      <w:pPr>
        <w:pStyle w:val="Normal"/>
        <w:keepNext w:val="false"/>
        <w:keepLines w:val="false"/>
        <w:widowControl/>
        <w:spacing w:lineRule="auto" w:line="480"/>
        <w:jc w:val="both"/>
        <w:rPr>
          <w:rFonts w:ascii="Arial" w:hAnsi="Arial" w:eastAsia="DejaVuSerif-Bold" w:cs="Arial"/>
          <w:b/>
          <w:b/>
          <w:bCs/>
          <w:color w:val="000000"/>
          <w:kern w:val="0"/>
          <w:sz w:val="24"/>
          <w:szCs w:val="24"/>
          <w:lang w:val="en-US" w:eastAsia="zh-CN" w:bidi="ar"/>
        </w:rPr>
      </w:pPr>
      <w:r>
        <w:rPr>
          <w:rFonts w:eastAsia="DejaVuSerif-Bold" w:cs="Arial" w:ascii="Arial" w:hAnsi="Arial"/>
          <w:b/>
          <w:bCs/>
          <w:color w:val="000000"/>
          <w:kern w:val="0"/>
          <w:sz w:val="24"/>
          <w:szCs w:val="24"/>
          <w:lang w:val="en-US" w:eastAsia="zh-CN" w:bidi="ar"/>
        </w:rPr>
      </w:r>
    </w:p>
    <w:p>
      <w:pPr>
        <w:pStyle w:val="Normal"/>
        <w:keepNext w:val="false"/>
        <w:keepLines w:val="false"/>
        <w:widowControl/>
        <w:jc w:val="center"/>
        <w:rPr>
          <w:rFonts w:ascii="Arial" w:hAnsi="Arial" w:cs="Arial"/>
          <w:sz w:val="24"/>
          <w:szCs w:val="24"/>
        </w:rPr>
      </w:pPr>
      <w:r>
        <w:rPr>
          <w:rFonts w:eastAsia="DejaVuSerif-Bold" w:cs="Arial" w:ascii="Arial" w:hAnsi="Arial"/>
          <w:b/>
          <w:bCs/>
          <w:color w:val="000000"/>
          <w:kern w:val="0"/>
          <w:sz w:val="24"/>
          <w:szCs w:val="24"/>
          <w:lang w:val="en-US" w:eastAsia="zh-CN" w:bidi="ar"/>
        </w:rPr>
        <w:t>Instituto Tecnológico Superior Arias Balparda</w:t>
      </w:r>
    </w:p>
    <w:p>
      <w:pPr>
        <w:pStyle w:val="Normal"/>
        <w:widowControl/>
        <w:jc w:val="center"/>
        <w:rPr>
          <w:rFonts w:ascii="Arial" w:hAnsi="Arial" w:cs="Arial"/>
          <w:sz w:val="24"/>
          <w:szCs w:val="24"/>
        </w:rPr>
      </w:pPr>
      <w:r>
        <w:rPr>
          <w:rFonts w:cs="Arial" w:ascii="Arial" w:hAnsi="Arial"/>
          <w:sz w:val="24"/>
          <w:szCs w:val="24"/>
        </w:rPr>
      </w:r>
    </w:p>
    <w:p>
      <w:pPr>
        <w:pStyle w:val="Normal"/>
        <w:keepNext w:val="false"/>
        <w:keepLines w:val="false"/>
        <w:widowControl/>
        <w:jc w:val="left"/>
        <w:rPr>
          <w:sz w:val="24"/>
          <w:szCs w:val="24"/>
        </w:rPr>
      </w:pPr>
      <w:r>
        <w:rPr>
          <w:sz w:val="24"/>
          <w:szCs w:val="24"/>
        </w:rPr>
      </w:r>
    </w:p>
    <w:p>
      <w:pPr>
        <w:pStyle w:val="Normal"/>
        <w:keepNext w:val="false"/>
        <w:keepLines w:val="false"/>
        <w:widowControl/>
        <w:numPr>
          <w:ilvl w:val="0"/>
          <w:numId w:val="2"/>
        </w:numPr>
        <w:jc w:val="left"/>
        <w:rPr>
          <w:rFonts w:ascii="Arial" w:hAnsi="Arial" w:cs="Arial"/>
          <w:sz w:val="24"/>
          <w:szCs w:val="24"/>
          <w:lang w:val="es-ES"/>
        </w:rPr>
      </w:pPr>
      <w:r>
        <w:rPr>
          <w:rFonts w:cs="Arial" w:ascii="Arial" w:hAnsi="Arial"/>
          <w:b/>
          <w:bCs/>
          <w:sz w:val="24"/>
          <w:szCs w:val="24"/>
          <w:lang w:val="es-ES"/>
        </w:rPr>
        <w:t>Problematica</w:t>
      </w:r>
      <w:r>
        <w:rPr>
          <w:rFonts w:cs="Arial" w:ascii="Arial" w:hAnsi="Arial"/>
          <w:sz w:val="24"/>
          <w:szCs w:val="24"/>
          <w:lang w:val="es-ES"/>
        </w:rPr>
        <w:t>: A día de hoy, Internet es cada vez una parte mas importante de nuestras vidas. Desde la comodidad de nuestras casas podemos buscar lo que queramos, sabiendo que todo lo que necesitemos lo podemos encontrar ahí. Con esto en cuenta, es importante para las empresas tener presencia en esta enorme plataforma. Por eso es que el mundo del desarrollo de software a crecido tanto. Muchas empresas quieren tener su lugar en el Internet, quieren sus productos y servicios arriba del todo en los resultados de los buscadores.</w:t>
      </w:r>
    </w:p>
    <w:p>
      <w:pPr>
        <w:pStyle w:val="Normal"/>
        <w:keepNext w:val="false"/>
        <w:keepLines w:val="false"/>
        <w:widowControl/>
        <w:jc w:val="left"/>
        <w:rPr>
          <w:rFonts w:ascii="Arial" w:hAnsi="Arial" w:cs="Arial"/>
          <w:sz w:val="24"/>
          <w:szCs w:val="24"/>
          <w:lang w:val="es-ES"/>
        </w:rPr>
      </w:pPr>
      <w:r>
        <w:rPr>
          <w:rFonts w:cs="Arial" w:ascii="Arial" w:hAnsi="Arial"/>
          <w:sz w:val="24"/>
          <w:szCs w:val="24"/>
          <w:lang w:val="es-ES"/>
        </w:rPr>
        <w:t xml:space="preserve">Si una empresa al día de hoy quiere un sitio web para su negocio, tiene varias alternativas. Hay empresas dedicadas a ese rubro, y también hay desarrolladores </w:t>
      </w:r>
      <w:r>
        <w:rPr>
          <w:rFonts w:cs="Arial" w:ascii="Arial" w:hAnsi="Arial"/>
          <w:i/>
          <w:iCs/>
          <w:sz w:val="24"/>
          <w:szCs w:val="24"/>
          <w:lang w:val="es-ES"/>
        </w:rPr>
        <w:t xml:space="preserve">freelancers </w:t>
      </w:r>
      <w:r>
        <w:rPr>
          <w:rFonts w:cs="Arial" w:ascii="Arial" w:hAnsi="Arial"/>
          <w:sz w:val="24"/>
          <w:szCs w:val="24"/>
          <w:lang w:val="es-ES"/>
        </w:rPr>
        <w:t xml:space="preserve">que pueden realizar el trabajo. </w:t>
      </w:r>
    </w:p>
    <w:p>
      <w:pPr>
        <w:pStyle w:val="Normal"/>
        <w:keepNext w:val="false"/>
        <w:keepLines w:val="false"/>
        <w:widowControl/>
        <w:jc w:val="left"/>
        <w:rPr>
          <w:rFonts w:ascii="Arial" w:hAnsi="Arial" w:cs="Arial"/>
          <w:sz w:val="24"/>
          <w:szCs w:val="24"/>
          <w:lang w:val="es-ES"/>
        </w:rPr>
      </w:pPr>
      <w:r>
        <w:rPr>
          <w:rFonts w:cs="Arial" w:ascii="Arial" w:hAnsi="Arial"/>
          <w:sz w:val="24"/>
          <w:szCs w:val="24"/>
          <w:lang w:val="es-ES"/>
        </w:rPr>
        <w:t xml:space="preserve">Las tecnologías relacionadas a la programación se están constantemente renovando, así como las metodologías de trabajo. Adaptarse a estas nuevas herramientas es fundamental para brindar un producto eficiente, y poder hacer entrega de este lo mas rápido posible para satisfacer al cliente. </w:t>
      </w:r>
    </w:p>
    <w:p>
      <w:pPr>
        <w:pStyle w:val="Normal"/>
        <w:keepNext w:val="false"/>
        <w:keepLines w:val="false"/>
        <w:widowControl/>
        <w:jc w:val="left"/>
        <w:rPr>
          <w:rFonts w:ascii="Arial" w:hAnsi="Arial" w:cs="Arial"/>
          <w:sz w:val="24"/>
          <w:szCs w:val="24"/>
          <w:lang w:val="es-ES"/>
        </w:rPr>
      </w:pPr>
      <w:r>
        <w:rPr>
          <w:rFonts w:cs="Arial" w:ascii="Arial" w:hAnsi="Arial"/>
          <w:sz w:val="24"/>
          <w:szCs w:val="24"/>
          <w:lang w:val="es-ES"/>
        </w:rPr>
      </w:r>
    </w:p>
    <w:p>
      <w:pPr>
        <w:pStyle w:val="Normal"/>
        <w:keepNext w:val="false"/>
        <w:keepLines w:val="false"/>
        <w:widowControl/>
        <w:numPr>
          <w:ilvl w:val="0"/>
          <w:numId w:val="2"/>
        </w:numPr>
        <w:ind w:left="0" w:hanging="0"/>
        <w:jc w:val="left"/>
        <w:rPr>
          <w:rFonts w:ascii="Arial" w:hAnsi="Arial" w:cs="Arial"/>
          <w:sz w:val="24"/>
          <w:szCs w:val="24"/>
          <w:lang w:val="es-ES"/>
        </w:rPr>
      </w:pPr>
      <w:r>
        <w:rPr>
          <w:rFonts w:cs="Arial" w:ascii="Arial" w:hAnsi="Arial"/>
          <w:b/>
          <w:bCs/>
          <w:sz w:val="24"/>
          <w:szCs w:val="24"/>
          <w:lang w:val="es-ES"/>
        </w:rPr>
        <w:t>Justificación:</w:t>
      </w:r>
      <w:r>
        <w:rPr>
          <w:rFonts w:cs="Arial" w:ascii="Arial" w:hAnsi="Arial"/>
          <w:sz w:val="24"/>
          <w:szCs w:val="24"/>
          <w:lang w:val="es-ES"/>
        </w:rPr>
        <w:t xml:space="preserve"> En base a esta perspectiva, queremos ser una empresa que facilite el acercamiento de los negocios al ámbito digital, siempre siguiendo lo ultimas tendencias en tecnologías. </w:t>
      </w:r>
      <w:r>
        <w:rPr>
          <w:rFonts w:eastAsia="" w:cs="Arial" w:ascii="Arial" w:hAnsi="Arial" w:eastAsiaTheme="minorEastAsia"/>
          <w:color w:val="auto"/>
          <w:kern w:val="0"/>
          <w:sz w:val="24"/>
          <w:szCs w:val="24"/>
          <w:lang w:val="es-ES" w:eastAsia="zh-CN" w:bidi="ar-SA"/>
        </w:rPr>
        <w:t>Queremos mantener siempre</w:t>
      </w:r>
      <w:r>
        <w:rPr>
          <w:rFonts w:cs="Arial" w:ascii="Arial" w:hAnsi="Arial"/>
          <w:sz w:val="24"/>
          <w:szCs w:val="24"/>
          <w:lang w:val="es-ES"/>
        </w:rPr>
        <w:t xml:space="preserve"> una comunicación rapida y estrecha con su clientes, para que el resultado final sea lo mas cercano a lo que ellos necesitan. </w:t>
      </w:r>
    </w:p>
    <w:p>
      <w:pPr>
        <w:pStyle w:val="Normal"/>
        <w:keepNext w:val="false"/>
        <w:keepLines w:val="false"/>
        <w:widowControl/>
        <w:numPr>
          <w:ilvl w:val="0"/>
          <w:numId w:val="0"/>
        </w:numPr>
        <w:suppressAutoHyphens w:val="true"/>
        <w:bidi w:val="0"/>
        <w:spacing w:before="0" w:after="0"/>
        <w:ind w:left="0" w:hanging="0"/>
        <w:jc w:val="left"/>
        <w:rPr>
          <w:rFonts w:ascii="Arial" w:hAnsi="Arial" w:cs="Arial"/>
          <w:sz w:val="24"/>
          <w:szCs w:val="24"/>
          <w:lang w:val="es-ES"/>
        </w:rPr>
      </w:pPr>
      <w:r>
        <w:rPr>
          <w:rFonts w:cs="Arial" w:ascii="Arial" w:hAnsi="Arial"/>
          <w:sz w:val="24"/>
          <w:szCs w:val="24"/>
          <w:lang w:val="es-ES"/>
        </w:rPr>
      </w:r>
    </w:p>
    <w:p>
      <w:pPr>
        <w:pStyle w:val="Normal"/>
        <w:keepNext w:val="false"/>
        <w:keepLines w:val="false"/>
        <w:widowControl/>
        <w:numPr>
          <w:ilvl w:val="0"/>
          <w:numId w:val="0"/>
        </w:numPr>
        <w:suppressAutoHyphens w:val="true"/>
        <w:bidi w:val="0"/>
        <w:spacing w:before="0" w:after="0"/>
        <w:ind w:left="0" w:hanging="0"/>
        <w:jc w:val="left"/>
        <w:rPr>
          <w:rFonts w:ascii="Arial" w:hAnsi="Arial" w:cs="Arial"/>
          <w:b w:val="false"/>
          <w:b w:val="false"/>
          <w:bCs w:val="false"/>
          <w:sz w:val="24"/>
          <w:szCs w:val="24"/>
          <w:lang w:val="es-ES"/>
        </w:rPr>
      </w:pPr>
      <w:r>
        <w:rPr>
          <w:rFonts w:cs="Arial" w:ascii="Arial" w:hAnsi="Arial"/>
          <w:b/>
          <w:bCs/>
          <w:sz w:val="24"/>
          <w:szCs w:val="24"/>
          <w:lang w:val="es-ES"/>
        </w:rPr>
        <w:t xml:space="preserve">Objetivo general: </w:t>
      </w:r>
      <w:r>
        <w:rPr>
          <w:rFonts w:cs="Arial" w:ascii="Arial" w:hAnsi="Arial"/>
          <w:b w:val="false"/>
          <w:bCs w:val="false"/>
          <w:sz w:val="24"/>
          <w:szCs w:val="24"/>
          <w:lang w:val="es-ES"/>
        </w:rPr>
        <w:t>Brindarle a la empresa Natalia Viera Seguridad Corporal, que se dedica a el rubro de la seguridad para el ambiente laboral, un sitio web para su negocio, acompañado de una infraestructura para gestionar stock, clientes y empleados.</w:t>
      </w:r>
    </w:p>
    <w:p>
      <w:pPr>
        <w:pStyle w:val="Normal"/>
        <w:keepNext w:val="false"/>
        <w:keepLines w:val="false"/>
        <w:widowControl/>
        <w:numPr>
          <w:ilvl w:val="0"/>
          <w:numId w:val="0"/>
        </w:numPr>
        <w:suppressAutoHyphens w:val="true"/>
        <w:bidi w:val="0"/>
        <w:spacing w:before="0" w:after="0"/>
        <w:ind w:left="0" w:hanging="0"/>
        <w:jc w:val="left"/>
        <w:rPr>
          <w:rFonts w:ascii="Arial" w:hAnsi="Arial" w:cs="Arial"/>
          <w:b w:val="false"/>
          <w:b w:val="false"/>
          <w:bCs w:val="false"/>
          <w:sz w:val="24"/>
          <w:szCs w:val="24"/>
          <w:lang w:val="es-ES"/>
        </w:rPr>
      </w:pPr>
      <w:r>
        <w:rPr>
          <w:rFonts w:cs="Arial" w:ascii="Arial" w:hAnsi="Arial"/>
          <w:b w:val="false"/>
          <w:bCs w:val="false"/>
          <w:sz w:val="24"/>
          <w:szCs w:val="24"/>
          <w:lang w:val="es-ES"/>
        </w:rPr>
      </w:r>
      <w:bookmarkStart w:id="0" w:name="_GoBack"/>
      <w:bookmarkStart w:id="1" w:name="_GoBack"/>
      <w:bookmarkEnd w:id="1"/>
    </w:p>
    <w:p>
      <w:pPr>
        <w:pStyle w:val="Normal"/>
        <w:keepNext w:val="false"/>
        <w:keepLines w:val="false"/>
        <w:widowControl/>
        <w:numPr>
          <w:ilvl w:val="0"/>
          <w:numId w:val="0"/>
        </w:numPr>
        <w:suppressAutoHyphens w:val="true"/>
        <w:bidi w:val="0"/>
        <w:spacing w:before="0" w:after="0"/>
        <w:ind w:left="0" w:hanging="0"/>
        <w:jc w:val="left"/>
        <w:rPr>
          <w:rFonts w:ascii="Arial" w:hAnsi="Arial" w:cs="Arial"/>
          <w:b w:val="false"/>
          <w:b w:val="false"/>
          <w:bCs w:val="false"/>
          <w:sz w:val="24"/>
          <w:szCs w:val="24"/>
          <w:lang w:val="es-ES"/>
        </w:rPr>
      </w:pPr>
      <w:r>
        <w:rPr>
          <w:rFonts w:cs="Arial" w:ascii="Arial" w:hAnsi="Arial"/>
          <w:b/>
          <w:bCs/>
          <w:sz w:val="24"/>
          <w:szCs w:val="24"/>
          <w:lang w:val="es-ES"/>
        </w:rPr>
        <w:t xml:space="preserve">Objetivo específico: </w:t>
      </w:r>
      <w:r>
        <w:rPr>
          <w:rFonts w:cs="Arial" w:ascii="Arial" w:hAnsi="Arial"/>
          <w:b w:val="false"/>
          <w:bCs w:val="false"/>
          <w:sz w:val="24"/>
          <w:szCs w:val="24"/>
          <w:lang w:val="es-ES"/>
        </w:rPr>
        <w:t>El objetivo es formar una empresa que brinde soluciones accesibles y modernas a los negocios que quieran ampliar sus fronteras al mercado digital.</w:t>
      </w:r>
    </w:p>
    <w:p>
      <w:pPr>
        <w:pStyle w:val="Normal"/>
        <w:keepNext w:val="false"/>
        <w:keepLines w:val="false"/>
        <w:widowControl/>
        <w:jc w:val="left"/>
        <w:rPr>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eastAsia="" w:cs="宋体" w:cstheme="minorBidi" w:eastAsiaTheme="minorEastAsia"/>
          <w:b/>
          <w:b/>
          <w:bCs/>
          <w:color w:val="auto"/>
          <w:kern w:val="0"/>
          <w:sz w:val="24"/>
          <w:szCs w:val="24"/>
          <w:lang w:val="en-US" w:eastAsia="zh-CN" w:bidi="ar-SA"/>
        </w:rPr>
      </w:pPr>
      <w:r>
        <w:rPr>
          <w:rFonts w:eastAsia="" w:cs="宋体" w:cstheme="minorBidi" w:eastAsiaTheme="minorEastAsia" w:ascii="Arial" w:hAnsi="Arial"/>
          <w:b/>
          <w:bCs/>
          <w:color w:val="auto"/>
          <w:kern w:val="0"/>
          <w:sz w:val="24"/>
          <w:szCs w:val="24"/>
          <w:lang w:val="en-US" w:eastAsia="zh-CN" w:bidi="ar-SA"/>
        </w:rPr>
        <w:t xml:space="preserve">Giro: </w:t>
      </w:r>
      <w:r>
        <w:rPr>
          <w:rFonts w:eastAsia="" w:cs="宋体" w:cstheme="minorBidi" w:eastAsiaTheme="minorEastAsia" w:ascii="Arial" w:hAnsi="Arial"/>
          <w:b w:val="false"/>
          <w:bCs w:val="false"/>
          <w:color w:val="auto"/>
          <w:kern w:val="0"/>
          <w:sz w:val="24"/>
          <w:szCs w:val="24"/>
          <w:lang w:val="en-US" w:eastAsia="zh-CN" w:bidi="ar-SA"/>
        </w:rPr>
        <w:t>Tecnología, software.</w:t>
      </w:r>
    </w:p>
    <w:p>
      <w:pPr>
        <w:pStyle w:val="Normal"/>
        <w:jc w:val="left"/>
        <w:rPr>
          <w:b w:val="false"/>
          <w:b w:val="false"/>
          <w:bCs w:val="false"/>
        </w:rPr>
      </w:pPr>
      <w:r>
        <w:rPr>
          <w:rFonts w:eastAsia="" w:cs="宋体" w:cstheme="minorBidi" w:eastAsiaTheme="minorEastAsia" w:ascii="Arial" w:hAnsi="Arial"/>
          <w:b/>
          <w:bCs/>
          <w:color w:val="auto"/>
          <w:kern w:val="0"/>
          <w:sz w:val="24"/>
          <w:szCs w:val="24"/>
          <w:lang w:val="en-US" w:eastAsia="zh-CN" w:bidi="ar-SA"/>
        </w:rPr>
      </w:r>
    </w:p>
    <w:p>
      <w:pPr>
        <w:pStyle w:val="Normal"/>
        <w:jc w:val="left"/>
        <w:rPr>
          <w:rFonts w:ascii="Arial" w:hAnsi="Arial" w:eastAsia="" w:cs="宋体" w:cstheme="minorBidi" w:eastAsiaTheme="minorEastAsia"/>
          <w:b/>
          <w:b/>
          <w:bCs/>
          <w:color w:val="auto"/>
          <w:kern w:val="0"/>
          <w:sz w:val="24"/>
          <w:szCs w:val="24"/>
          <w:lang w:val="en-US" w:eastAsia="zh-CN" w:bidi="ar-SA"/>
        </w:rPr>
      </w:pPr>
      <w:r>
        <w:rPr>
          <w:rFonts w:eastAsia="" w:cs="宋体" w:cstheme="minorBidi" w:eastAsiaTheme="minorEastAsia" w:ascii="Arial" w:hAnsi="Arial"/>
          <w:b/>
          <w:bCs/>
          <w:color w:val="auto"/>
          <w:kern w:val="0"/>
          <w:sz w:val="24"/>
          <w:szCs w:val="24"/>
          <w:lang w:val="en-US" w:eastAsia="zh-CN" w:bidi="ar-SA"/>
        </w:rPr>
        <w:t xml:space="preserve">Datos del MTSS: </w:t>
      </w:r>
      <w:r>
        <w:rPr>
          <w:rFonts w:eastAsia="" w:cs="宋体" w:cstheme="minorBidi" w:eastAsiaTheme="minorEastAsia" w:ascii="Arial" w:hAnsi="Arial"/>
          <w:b w:val="false"/>
          <w:bCs w:val="false"/>
          <w:color w:val="auto"/>
          <w:kern w:val="0"/>
          <w:sz w:val="24"/>
          <w:szCs w:val="24"/>
          <w:lang w:val="en-US" w:eastAsia="zh-CN" w:bidi="ar-SA"/>
        </w:rPr>
        <w:t>grupo 19 informatica, subgrupo 22.</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Localización</w:t>
      </w:r>
      <w:r>
        <w:rPr>
          <w:rFonts w:ascii="Arial" w:hAnsi="Arial"/>
          <w:sz w:val="24"/>
          <w:szCs w:val="24"/>
        </w:rPr>
        <w:t>: Carlos A. Lopez 4371 esq Vigía</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Misión</w:t>
      </w:r>
      <w:r>
        <w:rPr>
          <w:rFonts w:ascii="Arial" w:hAnsi="Arial"/>
          <w:sz w:val="24"/>
          <w:szCs w:val="24"/>
        </w:rPr>
        <w:t>: Diseñ</w:t>
      </w:r>
      <w:r>
        <w:rPr>
          <w:rFonts w:ascii="Arial" w:hAnsi="Arial"/>
          <w:sz w:val="24"/>
          <w:szCs w:val="24"/>
        </w:rPr>
        <w:t>ar</w:t>
      </w:r>
      <w:r>
        <w:rPr>
          <w:rFonts w:ascii="Arial" w:hAnsi="Arial"/>
          <w:sz w:val="24"/>
          <w:szCs w:val="24"/>
        </w:rPr>
        <w:t>, desarroll</w:t>
      </w:r>
      <w:r>
        <w:rPr>
          <w:rFonts w:ascii="Arial" w:hAnsi="Arial"/>
          <w:sz w:val="24"/>
          <w:szCs w:val="24"/>
        </w:rPr>
        <w:t>ar</w:t>
      </w:r>
      <w:r>
        <w:rPr>
          <w:rFonts w:ascii="Arial" w:hAnsi="Arial"/>
          <w:sz w:val="24"/>
          <w:szCs w:val="24"/>
        </w:rPr>
        <w:t xml:space="preserve"> y manten</w:t>
      </w:r>
      <w:r>
        <w:rPr>
          <w:rFonts w:ascii="Arial" w:hAnsi="Arial"/>
          <w:sz w:val="24"/>
          <w:szCs w:val="24"/>
        </w:rPr>
        <w:t>er</w:t>
      </w:r>
      <w:r>
        <w:rPr>
          <w:rFonts w:ascii="Arial" w:hAnsi="Arial"/>
          <w:sz w:val="24"/>
          <w:szCs w:val="24"/>
        </w:rPr>
        <w:t xml:space="preserve"> </w:t>
      </w:r>
      <w:r>
        <w:rPr>
          <w:rFonts w:ascii="Arial" w:hAnsi="Arial"/>
          <w:sz w:val="24"/>
          <w:szCs w:val="24"/>
        </w:rPr>
        <w:t>aplicaciones web</w:t>
      </w:r>
      <w:r>
        <w:rPr>
          <w:rFonts w:ascii="Arial" w:hAnsi="Arial"/>
          <w:sz w:val="24"/>
          <w:szCs w:val="24"/>
        </w:rPr>
        <w:t xml:space="preserve"> que satisfagan lo mejor posible las necesidades de nuestros clientes. </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Visión</w:t>
      </w:r>
      <w:r>
        <w:rPr>
          <w:rFonts w:ascii="Arial" w:hAnsi="Arial"/>
          <w:sz w:val="24"/>
          <w:szCs w:val="24"/>
        </w:rPr>
        <w:t xml:space="preserve">: </w:t>
      </w:r>
      <w:r>
        <w:rPr>
          <w:rFonts w:ascii="Arial" w:hAnsi="Arial"/>
          <w:sz w:val="24"/>
          <w:szCs w:val="24"/>
        </w:rPr>
        <w:t>Llegar a ser una empresa reconocida de el rubro, y a</w:t>
      </w:r>
      <w:r>
        <w:rPr>
          <w:rFonts w:ascii="Arial" w:hAnsi="Arial"/>
          <w:sz w:val="24"/>
          <w:szCs w:val="24"/>
        </w:rPr>
        <w:t xml:space="preserve">yudar a </w:t>
      </w:r>
      <w:r>
        <w:rPr>
          <w:rFonts w:ascii="Arial" w:hAnsi="Arial"/>
          <w:sz w:val="24"/>
          <w:szCs w:val="24"/>
        </w:rPr>
        <w:t>otros emprendimientos</w:t>
      </w:r>
      <w:r>
        <w:rPr>
          <w:rFonts w:ascii="Arial" w:hAnsi="Arial"/>
          <w:sz w:val="24"/>
          <w:szCs w:val="24"/>
        </w:rPr>
        <w:t xml:space="preserve"> a expandir sus fronteras al nuevo mercado digital.</w:t>
      </w:r>
    </w:p>
    <w:p>
      <w:pPr>
        <w:pStyle w:val="Normal"/>
        <w:jc w:val="left"/>
        <w:rPr>
          <w:rFonts w:ascii="Arial" w:hAnsi="Arial"/>
          <w:sz w:val="24"/>
          <w:szCs w:val="24"/>
        </w:rPr>
      </w:pPr>
      <w:r>
        <w:rPr>
          <w:rFonts w:ascii="Arial" w:hAnsi="Arial"/>
          <w:sz w:val="24"/>
          <w:szCs w:val="24"/>
        </w:rPr>
        <w:t xml:space="preserve"> </w:t>
      </w:r>
    </w:p>
    <w:p>
      <w:pPr>
        <w:pStyle w:val="Normal"/>
        <w:jc w:val="left"/>
        <w:rPr/>
      </w:pPr>
      <w:r>
        <w:rPr>
          <w:rFonts w:ascii="Arial" w:hAnsi="Arial"/>
          <w:b/>
          <w:bCs/>
          <w:sz w:val="24"/>
          <w:szCs w:val="24"/>
        </w:rPr>
        <w:t>Valore</w:t>
      </w:r>
      <w:r>
        <w:rPr>
          <w:rFonts w:ascii="Arial" w:hAnsi="Arial"/>
          <w:b/>
          <w:bCs/>
          <w:sz w:val="24"/>
          <w:szCs w:val="24"/>
        </w:rPr>
        <w:t>s</w:t>
      </w:r>
      <w:r>
        <w:rPr>
          <w:rFonts w:ascii="Arial" w:hAnsi="Arial"/>
          <w:sz w:val="24"/>
          <w:szCs w:val="24"/>
        </w:rPr>
        <w:t xml:space="preserve">:  </w:t>
      </w:r>
    </w:p>
    <w:p>
      <w:pPr>
        <w:pStyle w:val="Normal"/>
        <w:numPr>
          <w:ilvl w:val="0"/>
          <w:numId w:val="4"/>
        </w:numPr>
        <w:jc w:val="left"/>
        <w:rPr/>
      </w:pPr>
      <w:r>
        <w:rPr>
          <w:rFonts w:ascii="Arial" w:hAnsi="Arial"/>
          <w:sz w:val="24"/>
          <w:szCs w:val="24"/>
        </w:rPr>
        <w:t>C</w:t>
      </w:r>
      <w:r>
        <w:rPr>
          <w:rFonts w:ascii="Arial" w:hAnsi="Arial"/>
          <w:sz w:val="24"/>
          <w:szCs w:val="24"/>
        </w:rPr>
        <w:t>onstancia: para periodicamente demostrar avances en el producto a nuestros clientes.</w:t>
      </w:r>
    </w:p>
    <w:p>
      <w:pPr>
        <w:pStyle w:val="Normal"/>
        <w:numPr>
          <w:ilvl w:val="0"/>
          <w:numId w:val="4"/>
        </w:numPr>
        <w:jc w:val="left"/>
        <w:rPr/>
      </w:pPr>
      <w:r>
        <w:rPr>
          <w:rFonts w:ascii="Arial" w:hAnsi="Arial"/>
          <w:sz w:val="24"/>
          <w:szCs w:val="24"/>
        </w:rPr>
        <w:t>Adapabilidad: para siempre estar abiertos a los nuevos cambios. En tecnologías y requerimentos de los clientes.</w:t>
      </w:r>
    </w:p>
    <w:p>
      <w:pPr>
        <w:pStyle w:val="Normal"/>
        <w:numPr>
          <w:ilvl w:val="0"/>
          <w:numId w:val="4"/>
        </w:numPr>
        <w:jc w:val="left"/>
        <w:rPr/>
      </w:pPr>
      <w:r>
        <w:rPr>
          <w:rFonts w:ascii="Arial" w:hAnsi="Arial"/>
          <w:sz w:val="24"/>
          <w:szCs w:val="24"/>
        </w:rPr>
        <w:t>Comunicación: para siempre estar en la misma pagina con el cliente.</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b/>
          <w:bCs/>
          <w:sz w:val="24"/>
          <w:szCs w:val="24"/>
        </w:rPr>
        <w:t>Objetivos</w:t>
      </w:r>
      <w:r>
        <w:rPr>
          <w:rFonts w:ascii="Arial" w:hAnsi="Arial"/>
          <w:sz w:val="24"/>
          <w:szCs w:val="24"/>
        </w:rPr>
        <w:t xml:space="preserve">: </w:t>
      </w:r>
    </w:p>
    <w:p>
      <w:pPr>
        <w:pStyle w:val="Normal"/>
        <w:numPr>
          <w:ilvl w:val="0"/>
          <w:numId w:val="3"/>
        </w:numPr>
        <w:jc w:val="left"/>
        <w:rPr>
          <w:rFonts w:ascii="Arial" w:hAnsi="Arial"/>
          <w:sz w:val="24"/>
          <w:szCs w:val="24"/>
        </w:rPr>
      </w:pPr>
      <w:r>
        <w:rPr>
          <w:rFonts w:ascii="Arial" w:hAnsi="Arial"/>
          <w:sz w:val="24"/>
          <w:szCs w:val="24"/>
        </w:rPr>
        <w:t>En cinco meses queremos haber cocretado satisfactoriamente nuestra primera entrega de un producto totalmente funcional a un cliente.</w:t>
      </w:r>
    </w:p>
    <w:p>
      <w:pPr>
        <w:pStyle w:val="Normal"/>
        <w:numPr>
          <w:ilvl w:val="0"/>
          <w:numId w:val="3"/>
        </w:numPr>
        <w:jc w:val="left"/>
        <w:rPr>
          <w:rFonts w:ascii="Arial" w:hAnsi="Arial"/>
          <w:sz w:val="24"/>
          <w:szCs w:val="24"/>
        </w:rPr>
      </w:pPr>
      <w:r>
        <w:rPr>
          <w:rFonts w:ascii="Arial" w:hAnsi="Arial"/>
          <w:sz w:val="24"/>
          <w:szCs w:val="24"/>
        </w:rPr>
        <w:t>En un año ampliar nuestro equipo de trabajo de cuatro personas a diez personas, cubriendo areas mas espesificas del rubro.</w:t>
      </w:r>
    </w:p>
    <w:p>
      <w:pPr>
        <w:pStyle w:val="Normal"/>
        <w:jc w:val="left"/>
        <w:rPr>
          <w:rFonts w:ascii="Arial" w:hAnsi="Arial"/>
          <w:sz w:val="24"/>
          <w:szCs w:val="24"/>
        </w:rPr>
      </w:pPr>
      <w:r>
        <w:rPr>
          <w:rFonts w:ascii="Arial" w:hAnsi="Arial"/>
          <w:sz w:val="24"/>
          <w:szCs w:val="24"/>
        </w:rPr>
      </w:r>
    </w:p>
    <w:p>
      <w:pPr>
        <w:pStyle w:val="Normal"/>
        <w:keepNext w:val="false"/>
        <w:keepLines w:val="false"/>
        <w:widowControl/>
        <w:jc w:val="left"/>
        <w:rPr>
          <w:sz w:val="24"/>
          <w:szCs w:val="24"/>
        </w:rPr>
      </w:pPr>
      <w:r>
        <w:rPr>
          <w:rFonts w:ascii="Arial" w:hAnsi="Arial"/>
          <w:sz w:val="26"/>
          <w:szCs w:val="26"/>
        </w:rPr>
        <w:tab/>
      </w:r>
    </w:p>
    <w:p>
      <w:pPr>
        <w:pStyle w:val="Normal"/>
        <w:widowControl/>
        <w:jc w:val="left"/>
        <w:rPr>
          <w:sz w:val="24"/>
          <w:szCs w:val="24"/>
        </w:rPr>
      </w:pPr>
      <w:r>
        <w:rPr/>
      </w:r>
    </w:p>
    <w:p>
      <w:pPr>
        <w:pStyle w:val="Normal"/>
        <w:widowControl/>
        <w:jc w:val="center"/>
        <w:rPr>
          <w:rFonts w:ascii="Arial" w:hAnsi="Arial"/>
          <w:sz w:val="24"/>
          <w:szCs w:val="24"/>
        </w:rPr>
      </w:pPr>
      <w:r>
        <w:rPr>
          <w:rFonts w:ascii="Arial" w:hAnsi="Arial"/>
          <w:b/>
          <w:bCs/>
          <w:sz w:val="24"/>
          <w:szCs w:val="24"/>
        </w:rPr>
        <w:t>Localización</w:t>
      </w:r>
    </w:p>
    <w:p>
      <w:pPr>
        <w:pStyle w:val="Normal"/>
        <w:widowControl/>
        <w:jc w:val="center"/>
        <w:rPr>
          <w:b/>
          <w:b/>
          <w:bCs/>
        </w:rPr>
      </w:pPr>
      <w:r>
        <w:rPr>
          <w:rFonts w:ascii="Arial" w:hAnsi="Arial"/>
          <w:sz w:val="24"/>
          <w:szCs w:val="24"/>
        </w:rPr>
      </w:r>
    </w:p>
    <w:p>
      <w:pPr>
        <w:pStyle w:val="Normal"/>
        <w:widowControl/>
        <w:jc w:val="center"/>
        <w:rPr>
          <w:b/>
          <w:b/>
          <w:bCs/>
        </w:rPr>
      </w:pPr>
      <w:r>
        <w:rPr>
          <w:rFonts w:ascii="Arial" w:hAnsi="Arial"/>
          <w:sz w:val="24"/>
          <w:szCs w:val="24"/>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p>
      <w:pPr>
        <w:pStyle w:val="Normal"/>
        <w:widowControl/>
        <w:jc w:val="left"/>
        <w:rPr>
          <w:sz w:val="24"/>
          <w:szCs w:val="24"/>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embedSystemFonts/>
  <w:defaultTabStop w:val="708"/>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D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宋体" w:asciiTheme="minorHAnsi" w:cstheme="minorBidi" w:eastAsiaTheme="minorEastAsia" w:hAnsiTheme="minorHAnsi"/>
      <w:color w:val="auto"/>
      <w:kern w:val="0"/>
      <w:sz w:val="20"/>
      <w:szCs w:val="20"/>
      <w:lang w:val="en-US" w:eastAsia="zh-CN" w:bidi="ar-SA"/>
    </w:rPr>
  </w:style>
  <w:style w:type="paragraph" w:styleId="Ttulo1">
    <w:name w:val="Heading 1"/>
    <w:basedOn w:val="Ttulo11"/>
    <w:next w:val="Cuerpodetexto"/>
    <w:uiPriority w:val="0"/>
    <w:qFormat/>
    <w:pPr>
      <w:numPr>
        <w:ilvl w:val="0"/>
        <w:numId w:val="1"/>
      </w:numPr>
      <w:spacing w:before="240" w:after="120"/>
      <w:outlineLvl w:val="0"/>
    </w:pPr>
    <w:rPr>
      <w:b/>
      <w:bCs/>
      <w:sz w:val="36"/>
      <w:szCs w:val="36"/>
    </w:rPr>
  </w:style>
  <w:style w:type="paragraph" w:styleId="Ttulo3">
    <w:name w:val="Heading 3"/>
    <w:basedOn w:val="Ttulo11"/>
    <w:next w:val="Cuerpodetexto"/>
    <w:uiPriority w:val="0"/>
    <w:qFormat/>
    <w:pPr>
      <w:numPr>
        <w:ilvl w:val="2"/>
        <w:numId w:val="1"/>
      </w:numPr>
      <w:spacing w:before="140" w:after="120"/>
      <w:outlineLvl w:val="2"/>
    </w:pPr>
    <w:rPr>
      <w:b/>
      <w:bCs/>
      <w:sz w:val="28"/>
      <w:szCs w:val="28"/>
    </w:rPr>
  </w:style>
  <w:style w:type="character" w:styleId="DefaultParagraphFont" w:default="1">
    <w:name w:val="Default Paragraph Font"/>
    <w:uiPriority w:val="0"/>
    <w:semiHidde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uiPriority w:val="0"/>
    <w:qFormat/>
    <w:pPr>
      <w:suppressLineNumbers/>
    </w:pPr>
    <w:rPr>
      <w:rFonts w:cs="Arial"/>
    </w:rPr>
  </w:style>
  <w:style w:type="paragraph" w:styleId="Ttulo11" w:customStyle="1">
    <w:name w:val="Título1"/>
    <w:basedOn w:val="Normal"/>
    <w:next w:val="Cuerpodetexto"/>
    <w:uiPriority w:val="0"/>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0"/>
    <w:qFormat/>
    <w:pPr>
      <w:suppressLineNumbers/>
      <w:spacing w:before="120" w:after="120"/>
    </w:pPr>
    <w:rPr>
      <w:rFonts w:cs="Arial"/>
      <w:i/>
      <w:iCs/>
      <w:sz w:val="24"/>
      <w:szCs w:val="24"/>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894</TotalTime>
  <Application>LibreOffice/7.1.4.2$Windows_X86_64 LibreOffice_project/a529a4fab45b75fefc5b6226684193eb000654f6</Application>
  <AppVersion>15.0000</AppVersion>
  <Pages>4</Pages>
  <Words>465</Words>
  <Characters>2634</Characters>
  <CharactersWithSpaces>3073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2022-06-25T17:43:00Z</dcterms:created>
  <dc:creator>ignacio.armandugon</dc:creator>
  <dc:description/>
  <dc:language>es-UY</dc:language>
  <cp:lastModifiedBy/>
  <dcterms:modified xsi:type="dcterms:W3CDTF">2022-07-23T21:17:33Z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C4D213484FBD429BA0FA9E64473C19B0</vt:lpwstr>
  </property>
  <property fmtid="{D5CDD505-2E9C-101B-9397-08002B2CF9AE}" pid="3" name="KSOProductBuildVer">
    <vt:lpwstr>2058-11.2.0.11191</vt:lpwstr>
  </property>
</Properties>
</file>